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r>
        <w:t>Project Title: 2D Chess with Adaptive AI Opponent</w:t>
      </w:r>
    </w:p>
    <w:p>
      <w:r>
        <w:t>Submitted By: Shanza Noor</w:t>
      </w:r>
    </w:p>
    <w:p>
      <w:r>
        <w:t>Course: AI</w:t>
      </w:r>
    </w:p>
    <w:p>
      <w:r>
        <w:t>Instructor: Alishba Subhani</w:t>
      </w:r>
    </w:p>
    <w:p>
      <w:r>
        <w:t>Submission Date: 11-05-2025</w:t>
      </w:r>
    </w:p>
    <w:p>
      <w:pPr>
        <w:pStyle w:val="Heading1"/>
      </w:pPr>
      <w:r>
        <w:t>1. Project Overview</w:t>
      </w:r>
    </w:p>
    <w:p>
      <w:r>
        <w:t>Project Topic:</w:t>
        <w:br/>
        <w:t>This project involves the development of a traditional 2D chess game enhanced with an AI opponent that uses the Minimax algorithm with Alpha-Beta pruning. The focus is on simulating intelligent gameplay using strategic evaluation functions.</w:t>
      </w:r>
    </w:p>
    <w:p>
      <w:r>
        <w:t>Objective:</w:t>
        <w:br/>
        <w:t>The main goal is to develop a functional and competitive 2D chess game AI capable of making optimal decisions in real-time using Minimax with Alpha-Beta pruning, with custom heuristics to assess board positions and challenge human players.</w:t>
      </w:r>
    </w:p>
    <w:p>
      <w:pPr>
        <w:pStyle w:val="Heading1"/>
      </w:pPr>
      <w:r>
        <w:t>2. Game Description</w:t>
      </w:r>
    </w:p>
    <w:p>
      <w:r>
        <w:t>Original Game Background:</w:t>
        <w:br/>
        <w:t>Chess is a turn-based two-player strategy game played on an 8x8 board with 16 pieces per player. Each type of piece has specific movement rules. The game ends in checkmate, stalemate, or draw.</w:t>
      </w:r>
    </w:p>
    <w:p>
      <w:r>
        <w:t>Innovations Introduced:</w:t>
        <w:br/>
        <w:t>- No rule changes or board modifications have been introduced.</w:t>
        <w:br/>
        <w:t>- The innovation lies in developing a competitive AI using efficient game tree search techniques and custom heuristics such as material value, positional advantage, and king safety.</w:t>
        <w:br/>
        <w:t>- These enhancements increase gameplay depth and simulate challenging AI behavior.</w:t>
      </w:r>
    </w:p>
    <w:p>
      <w:pPr>
        <w:pStyle w:val="Heading1"/>
      </w:pPr>
      <w:r>
        <w:t>3. AI Approach and Methodology</w:t>
      </w:r>
    </w:p>
    <w:p>
      <w:r>
        <w:t>AI Techniques to be Used:</w:t>
        <w:br/>
        <w:t>- Minimax Algorithm</w:t>
        <w:br/>
        <w:t>- Alpha-Beta Pruning</w:t>
        <w:br/>
        <w:t>- Heuristic-based Evaluation</w:t>
      </w:r>
    </w:p>
    <w:p>
      <w:r>
        <w:t>Heuristic Design:</w:t>
        <w:br/>
        <w:t>- Material Value: Numerical scoring of pieces (e.g., queen = 9, pawn = 1).</w:t>
        <w:br/>
        <w:t>- Positional Advantage: Bonus points for controlling the center and active piece placement.</w:t>
        <w:br/>
        <w:t>- King Safety: Penalty for exposed or poorly defended kings.</w:t>
      </w:r>
    </w:p>
    <w:p>
      <w:r>
        <w:t>Complexity Analysis:</w:t>
        <w:br/>
        <w:t>- Time complexity increases exponentially with depth, i.e., O(b^d), where b is the branching factor and d is the depth.</w:t>
        <w:br/>
        <w:t>- Alpha-Beta pruning reduces the number of nodes evaluated, significantly optimizing performance during deeper searches.</w:t>
        <w:br/>
        <w:t>- Main challenges include tuning heuristics and ensuring AI responsiveness within 2–3 seconds per move.</w:t>
      </w:r>
    </w:p>
    <w:p>
      <w:pPr>
        <w:pStyle w:val="Heading1"/>
      </w:pPr>
      <w:r>
        <w:t>4. Game Rules and Mechanics</w:t>
      </w:r>
    </w:p>
    <w:p>
      <w:r>
        <w:t>Modified Rules:</w:t>
        <w:br/>
        <w:t>- No modifications; standard chess rules are maintained.</w:t>
      </w:r>
    </w:p>
    <w:p>
      <w:r>
        <w:t>Winning Conditions:</w:t>
        <w:br/>
        <w:t>- Checkmate, draw (stalemate, threefold repetition, insufficient material), or resignation.</w:t>
      </w:r>
    </w:p>
    <w:p>
      <w:r>
        <w:t>Turn Sequence:</w:t>
        <w:br/>
        <w:t>- Turn-based. White plays first, and players alternate turns.</w:t>
      </w:r>
    </w:p>
    <w:p>
      <w:pPr>
        <w:pStyle w:val="Heading1"/>
      </w:pPr>
      <w:r>
        <w:t>5. Implementation Plan</w:t>
      </w:r>
    </w:p>
    <w:p>
      <w:r>
        <w:t>Programming Language:</w:t>
        <w:br/>
        <w:t>- Python (Backend &amp; AI)</w:t>
        <w:br/>
        <w:t>- JavaScript (Frontend)</w:t>
      </w:r>
    </w:p>
    <w:p>
      <w:r>
        <w:t>Libraries and Tools:</w:t>
        <w:br/>
        <w:t>- NumPy (AI logic)</w:t>
        <w:br/>
        <w:t>- React.js (User Interface)</w:t>
        <w:br/>
        <w:t>- Flask (Backend integration)</w:t>
        <w:br/>
        <w:t>- GitHub (Version Control)</w:t>
      </w:r>
    </w:p>
    <w:p>
      <w:r>
        <w:t>Milestones and Timeline:</w:t>
        <w:br/>
        <w:t>- Week 1-2: Game rule and UI design</w:t>
        <w:br/>
        <w:t>- Week 3-4: Minimax and heuristic implementation</w:t>
        <w:br/>
        <w:t>- Week 5-6: Backend-frontend integration and game testing</w:t>
        <w:br/>
        <w:t>- Week 7: Final AI integration and debugging</w:t>
        <w:br/>
        <w:t>- Week 8: Performance evaluation and report compilation</w:t>
      </w:r>
    </w:p>
    <w:p>
      <w:pPr>
        <w:pStyle w:val="Heading1"/>
      </w:pPr>
      <w:r>
        <w:t>6. References</w:t>
      </w:r>
    </w:p>
    <w:p>
      <w:r>
        <w:t>- Russell, S., &amp; Norvig, P. (2020). Artificial Intelligence: A Modern Approach</w:t>
        <w:br/>
        <w:t>- Chess Programming Wiki – Heuristics and Evaluation</w:t>
        <w:br/>
        <w:t>- Chess.com – Game Rules and Strategies</w:t>
        <w:br/>
        <w:t>- React.js Documentation</w:t>
        <w:br/>
        <w:t>- NumPy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